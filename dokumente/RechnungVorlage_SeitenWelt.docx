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201B77" w14:textId="5E7F9BB6" w:rsidR="00055A60" w:rsidRPr="00055A60" w:rsidRDefault="0028303E" w:rsidP="0028303E">
      <w:pPr>
        <w:rPr>
          <w:sz w:val="18"/>
          <w:szCs w:val="18"/>
        </w:rPr>
      </w:pPr>
      <w:r>
        <w:rPr>
          <w:sz w:val="18"/>
          <w:szCs w:val="18"/>
          <w:u w:val="single"/>
        </w:rPr>
        <w:br/>
      </w:r>
      <w:proofErr w:type="spellStart"/>
      <w:r w:rsidR="00A3630B" w:rsidRPr="000F2266">
        <w:rPr>
          <w:b/>
          <w:bCs/>
          <w:sz w:val="16"/>
          <w:szCs w:val="16"/>
          <w:u w:val="single"/>
        </w:rPr>
        <w:t>SeitenWelt</w:t>
      </w:r>
      <w:proofErr w:type="spellEnd"/>
      <w:r w:rsidR="00972DF5" w:rsidRPr="000F2266">
        <w:rPr>
          <w:b/>
          <w:bCs/>
          <w:sz w:val="16"/>
          <w:szCs w:val="16"/>
          <w:u w:val="single"/>
        </w:rPr>
        <w:t xml:space="preserve">, </w:t>
      </w:r>
      <w:r w:rsidR="000F2266" w:rsidRPr="000F2266">
        <w:rPr>
          <w:b/>
          <w:bCs/>
          <w:sz w:val="16"/>
          <w:szCs w:val="16"/>
          <w:u w:val="single"/>
        </w:rPr>
        <w:t>Am Victoria-Turm 2</w:t>
      </w:r>
      <w:r w:rsidR="00972DF5" w:rsidRPr="000F2266">
        <w:rPr>
          <w:b/>
          <w:bCs/>
          <w:sz w:val="16"/>
          <w:szCs w:val="16"/>
          <w:u w:val="single"/>
        </w:rPr>
        <w:t xml:space="preserve">, </w:t>
      </w:r>
      <w:r w:rsidR="000F2266" w:rsidRPr="000F2266">
        <w:rPr>
          <w:b/>
          <w:bCs/>
          <w:sz w:val="16"/>
          <w:szCs w:val="16"/>
          <w:u w:val="single"/>
        </w:rPr>
        <w:t>68163 Mannheim</w:t>
      </w:r>
      <w:r w:rsidR="00A3630B" w:rsidRPr="000F2266">
        <w:rPr>
          <w:b/>
          <w:bCs/>
          <w:sz w:val="18"/>
          <w:szCs w:val="18"/>
          <w:u w:val="single"/>
        </w:rPr>
        <w:br/>
      </w:r>
      <w:r w:rsidR="00972DF5">
        <w:rPr>
          <w:sz w:val="18"/>
          <w:szCs w:val="18"/>
          <w:u w:val="single"/>
        </w:rPr>
        <w:br/>
      </w:r>
      <w:proofErr w:type="spellStart"/>
      <w:r w:rsidR="00972DF5" w:rsidRPr="000F2266">
        <w:rPr>
          <w:sz w:val="18"/>
          <w:szCs w:val="18"/>
        </w:rPr>
        <w:t>Rechnungsempfänger</w:t>
      </w:r>
      <w:proofErr w:type="spellEnd"/>
      <w:r w:rsidR="00972DF5" w:rsidRPr="000F2266">
        <w:rPr>
          <w:sz w:val="18"/>
          <w:szCs w:val="18"/>
        </w:rPr>
        <w:t>:</w:t>
      </w:r>
      <w:r w:rsidR="00972DF5" w:rsidRPr="000F2266">
        <w:rPr>
          <w:sz w:val="18"/>
          <w:szCs w:val="18"/>
        </w:rPr>
        <w:br/>
        <w:t>[Name des Kunden</w:t>
      </w:r>
      <w:r w:rsidRPr="000F2266">
        <w:rPr>
          <w:sz w:val="18"/>
          <w:szCs w:val="18"/>
        </w:rPr>
        <w:t>]</w:t>
      </w:r>
      <w:r w:rsidRPr="000F2266">
        <w:rPr>
          <w:sz w:val="18"/>
          <w:szCs w:val="18"/>
        </w:rPr>
        <w:br/>
        <w:t>[</w:t>
      </w:r>
      <w:proofErr w:type="spellStart"/>
      <w:r w:rsidR="00972DF5" w:rsidRPr="000F2266">
        <w:rPr>
          <w:sz w:val="18"/>
          <w:szCs w:val="18"/>
        </w:rPr>
        <w:t>Anschrift</w:t>
      </w:r>
      <w:proofErr w:type="spellEnd"/>
      <w:r w:rsidR="00972DF5" w:rsidRPr="000F2266">
        <w:rPr>
          <w:sz w:val="18"/>
          <w:szCs w:val="18"/>
        </w:rPr>
        <w:t xml:space="preserve"> des Kunden]</w:t>
      </w:r>
      <w:r w:rsidR="00055A60">
        <w:rPr>
          <w:sz w:val="18"/>
          <w:szCs w:val="18"/>
        </w:rPr>
        <w:br/>
      </w:r>
      <w:r w:rsidR="00055A60">
        <w:rPr>
          <w:sz w:val="18"/>
          <w:szCs w:val="18"/>
        </w:rPr>
        <w:br/>
      </w:r>
      <w:r w:rsidR="00055A60">
        <w:rPr>
          <w:sz w:val="18"/>
          <w:szCs w:val="18"/>
        </w:rPr>
        <w:br/>
      </w:r>
      <w:r w:rsidR="00055A60" w:rsidRPr="00055A60">
        <w:rPr>
          <w:b/>
          <w:bCs/>
          <w:color w:val="4BACC6" w:themeColor="accent5"/>
          <w:sz w:val="32"/>
          <w:szCs w:val="32"/>
        </w:rPr>
        <w:t>RECHNUNG</w:t>
      </w:r>
    </w:p>
    <w:tbl>
      <w:tblPr>
        <w:tblpPr w:leftFromText="141" w:rightFromText="141" w:vertAnchor="text" w:horzAnchor="margin" w:tblpY="533"/>
        <w:tblW w:w="8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82"/>
        <w:gridCol w:w="2354"/>
        <w:gridCol w:w="816"/>
        <w:gridCol w:w="2309"/>
        <w:gridCol w:w="2715"/>
      </w:tblGrid>
      <w:tr w:rsidR="00D45C9B" w:rsidRPr="000F2266" w14:paraId="7A465373" w14:textId="77777777" w:rsidTr="00D45C9B">
        <w:tc>
          <w:tcPr>
            <w:tcW w:w="582" w:type="dxa"/>
          </w:tcPr>
          <w:p w14:paraId="557A76FB" w14:textId="77777777" w:rsidR="00D45C9B" w:rsidRPr="000F2266" w:rsidRDefault="00D45C9B" w:rsidP="00D45C9B">
            <w:pPr>
              <w:rPr>
                <w:sz w:val="18"/>
                <w:szCs w:val="18"/>
              </w:rPr>
            </w:pPr>
            <w:r w:rsidRPr="000F2266">
              <w:rPr>
                <w:sz w:val="18"/>
                <w:szCs w:val="18"/>
              </w:rPr>
              <w:t>Pos.</w:t>
            </w:r>
          </w:p>
        </w:tc>
        <w:tc>
          <w:tcPr>
            <w:tcW w:w="2354" w:type="dxa"/>
          </w:tcPr>
          <w:p w14:paraId="563356D2" w14:textId="77777777" w:rsidR="00D45C9B" w:rsidRPr="000F2266" w:rsidRDefault="00D45C9B" w:rsidP="00D45C9B">
            <w:pPr>
              <w:rPr>
                <w:sz w:val="18"/>
                <w:szCs w:val="18"/>
              </w:rPr>
            </w:pPr>
            <w:r w:rsidRPr="000F2266">
              <w:rPr>
                <w:sz w:val="18"/>
                <w:szCs w:val="18"/>
              </w:rPr>
              <w:t xml:space="preserve">Artikel / </w:t>
            </w:r>
            <w:proofErr w:type="spellStart"/>
            <w:r w:rsidRPr="000F2266">
              <w:rPr>
                <w:sz w:val="18"/>
                <w:szCs w:val="18"/>
              </w:rPr>
              <w:t>Dienstleistung</w:t>
            </w:r>
            <w:proofErr w:type="spellEnd"/>
          </w:p>
        </w:tc>
        <w:tc>
          <w:tcPr>
            <w:tcW w:w="816" w:type="dxa"/>
          </w:tcPr>
          <w:p w14:paraId="0A9695C0" w14:textId="77777777" w:rsidR="00D45C9B" w:rsidRPr="000F2266" w:rsidRDefault="00D45C9B" w:rsidP="00D45C9B">
            <w:pPr>
              <w:rPr>
                <w:sz w:val="18"/>
                <w:szCs w:val="18"/>
              </w:rPr>
            </w:pPr>
            <w:r w:rsidRPr="000F2266">
              <w:rPr>
                <w:sz w:val="18"/>
                <w:szCs w:val="18"/>
              </w:rPr>
              <w:t>Menge</w:t>
            </w:r>
          </w:p>
        </w:tc>
        <w:tc>
          <w:tcPr>
            <w:tcW w:w="2309" w:type="dxa"/>
          </w:tcPr>
          <w:p w14:paraId="4DFBA9F6" w14:textId="77777777" w:rsidR="00D45C9B" w:rsidRPr="000F2266" w:rsidRDefault="00D45C9B" w:rsidP="00D45C9B">
            <w:pPr>
              <w:rPr>
                <w:sz w:val="18"/>
                <w:szCs w:val="18"/>
              </w:rPr>
            </w:pPr>
            <w:proofErr w:type="spellStart"/>
            <w:r w:rsidRPr="000F2266">
              <w:rPr>
                <w:sz w:val="18"/>
                <w:szCs w:val="18"/>
              </w:rPr>
              <w:t>Einzelpreis</w:t>
            </w:r>
            <w:proofErr w:type="spellEnd"/>
            <w:r w:rsidRPr="000F2266">
              <w:rPr>
                <w:sz w:val="18"/>
                <w:szCs w:val="18"/>
              </w:rPr>
              <w:t xml:space="preserve"> (€)</w:t>
            </w:r>
          </w:p>
        </w:tc>
        <w:tc>
          <w:tcPr>
            <w:tcW w:w="2715" w:type="dxa"/>
          </w:tcPr>
          <w:p w14:paraId="4AB41995" w14:textId="77777777" w:rsidR="00D45C9B" w:rsidRPr="000F2266" w:rsidRDefault="00D45C9B" w:rsidP="00D45C9B">
            <w:pPr>
              <w:rPr>
                <w:sz w:val="18"/>
                <w:szCs w:val="18"/>
              </w:rPr>
            </w:pPr>
            <w:proofErr w:type="spellStart"/>
            <w:r w:rsidRPr="000F2266">
              <w:rPr>
                <w:sz w:val="18"/>
                <w:szCs w:val="18"/>
              </w:rPr>
              <w:t>Gesamtpreis</w:t>
            </w:r>
            <w:proofErr w:type="spellEnd"/>
            <w:r w:rsidRPr="000F2266">
              <w:rPr>
                <w:sz w:val="18"/>
                <w:szCs w:val="18"/>
              </w:rPr>
              <w:t xml:space="preserve"> (€)</w:t>
            </w:r>
          </w:p>
        </w:tc>
      </w:tr>
      <w:tr w:rsidR="00D45C9B" w:rsidRPr="000F2266" w14:paraId="10A519F3" w14:textId="77777777" w:rsidTr="00D45C9B">
        <w:trPr>
          <w:trHeight w:val="745"/>
        </w:trPr>
        <w:tc>
          <w:tcPr>
            <w:tcW w:w="582" w:type="dxa"/>
          </w:tcPr>
          <w:p w14:paraId="76FC5950" w14:textId="77777777" w:rsidR="00D45C9B" w:rsidRPr="000F2266" w:rsidRDefault="00D45C9B" w:rsidP="00D45C9B">
            <w:pPr>
              <w:jc w:val="center"/>
              <w:rPr>
                <w:sz w:val="18"/>
                <w:szCs w:val="18"/>
              </w:rPr>
            </w:pPr>
          </w:p>
          <w:p w14:paraId="49FB39B0" w14:textId="77777777" w:rsidR="00D45C9B" w:rsidRPr="000F2266" w:rsidRDefault="00D45C9B" w:rsidP="00D45C9B">
            <w:pPr>
              <w:jc w:val="center"/>
              <w:rPr>
                <w:sz w:val="18"/>
                <w:szCs w:val="18"/>
              </w:rPr>
            </w:pPr>
            <w:r w:rsidRPr="000F2266">
              <w:rPr>
                <w:sz w:val="18"/>
                <w:szCs w:val="18"/>
              </w:rPr>
              <w:t>1</w:t>
            </w:r>
          </w:p>
        </w:tc>
        <w:tc>
          <w:tcPr>
            <w:tcW w:w="2354" w:type="dxa"/>
          </w:tcPr>
          <w:p w14:paraId="45E0F6DE" w14:textId="77777777" w:rsidR="00D45C9B" w:rsidRPr="000F2266" w:rsidRDefault="00D45C9B" w:rsidP="00D45C9B">
            <w:pPr>
              <w:jc w:val="center"/>
              <w:rPr>
                <w:sz w:val="18"/>
                <w:szCs w:val="18"/>
              </w:rPr>
            </w:pPr>
          </w:p>
          <w:p w14:paraId="626B8BFF" w14:textId="77777777" w:rsidR="00D45C9B" w:rsidRPr="000F2266" w:rsidRDefault="00D45C9B" w:rsidP="00D45C9B">
            <w:pPr>
              <w:jc w:val="center"/>
              <w:rPr>
                <w:sz w:val="18"/>
                <w:szCs w:val="18"/>
              </w:rPr>
            </w:pPr>
            <w:r w:rsidRPr="000F2266">
              <w:rPr>
                <w:sz w:val="18"/>
                <w:szCs w:val="18"/>
              </w:rPr>
              <w:t>[</w:t>
            </w:r>
            <w:proofErr w:type="spellStart"/>
            <w:r>
              <w:rPr>
                <w:sz w:val="18"/>
                <w:szCs w:val="18"/>
              </w:rPr>
              <w:t>Gewährleistungseinbehalt</w:t>
            </w:r>
            <w:proofErr w:type="spellEnd"/>
            <w:r w:rsidRPr="000F2266">
              <w:rPr>
                <w:sz w:val="18"/>
                <w:szCs w:val="18"/>
              </w:rPr>
              <w:t>]</w:t>
            </w:r>
          </w:p>
        </w:tc>
        <w:tc>
          <w:tcPr>
            <w:tcW w:w="816" w:type="dxa"/>
          </w:tcPr>
          <w:p w14:paraId="52E69E50" w14:textId="77777777" w:rsidR="00D45C9B" w:rsidRPr="000F2266" w:rsidRDefault="00D45C9B" w:rsidP="00D45C9B">
            <w:pPr>
              <w:jc w:val="center"/>
              <w:rPr>
                <w:sz w:val="18"/>
                <w:szCs w:val="18"/>
              </w:rPr>
            </w:pPr>
          </w:p>
          <w:p w14:paraId="74543362" w14:textId="77777777" w:rsidR="00D45C9B" w:rsidRPr="000F2266" w:rsidRDefault="00D45C9B" w:rsidP="00D45C9B">
            <w:pPr>
              <w:jc w:val="center"/>
              <w:rPr>
                <w:sz w:val="18"/>
                <w:szCs w:val="18"/>
              </w:rPr>
            </w:pPr>
            <w:r w:rsidRPr="000F2266">
              <w:rPr>
                <w:sz w:val="18"/>
                <w:szCs w:val="18"/>
              </w:rPr>
              <w:t>[1]</w:t>
            </w:r>
          </w:p>
        </w:tc>
        <w:tc>
          <w:tcPr>
            <w:tcW w:w="2309" w:type="dxa"/>
          </w:tcPr>
          <w:p w14:paraId="5D442C03" w14:textId="77777777" w:rsidR="00D45C9B" w:rsidRPr="000F2266" w:rsidRDefault="00D45C9B" w:rsidP="00D45C9B">
            <w:pPr>
              <w:jc w:val="center"/>
              <w:rPr>
                <w:sz w:val="18"/>
                <w:szCs w:val="18"/>
              </w:rPr>
            </w:pPr>
          </w:p>
          <w:p w14:paraId="1B596135" w14:textId="77777777" w:rsidR="00D45C9B" w:rsidRPr="000F2266" w:rsidRDefault="00D45C9B" w:rsidP="00D45C9B">
            <w:pPr>
              <w:jc w:val="center"/>
              <w:rPr>
                <w:sz w:val="18"/>
                <w:szCs w:val="18"/>
              </w:rPr>
            </w:pPr>
            <w:r w:rsidRPr="000F2266">
              <w:rPr>
                <w:sz w:val="18"/>
                <w:szCs w:val="18"/>
              </w:rPr>
              <w:t>[___________________Preis]</w:t>
            </w:r>
          </w:p>
        </w:tc>
        <w:tc>
          <w:tcPr>
            <w:tcW w:w="2715" w:type="dxa"/>
          </w:tcPr>
          <w:p w14:paraId="4EF2FA3B" w14:textId="77777777" w:rsidR="00D45C9B" w:rsidRPr="000F2266" w:rsidRDefault="00D45C9B" w:rsidP="00D45C9B">
            <w:pPr>
              <w:jc w:val="center"/>
              <w:rPr>
                <w:sz w:val="18"/>
                <w:szCs w:val="18"/>
              </w:rPr>
            </w:pPr>
          </w:p>
          <w:p w14:paraId="5A768A51" w14:textId="77777777" w:rsidR="00D45C9B" w:rsidRPr="000F2266" w:rsidRDefault="00D45C9B" w:rsidP="00D45C9B">
            <w:pPr>
              <w:jc w:val="center"/>
              <w:rPr>
                <w:sz w:val="18"/>
                <w:szCs w:val="18"/>
              </w:rPr>
            </w:pPr>
            <w:r w:rsidRPr="000F2266">
              <w:rPr>
                <w:sz w:val="18"/>
                <w:szCs w:val="18"/>
              </w:rPr>
              <w:t>[______________</w:t>
            </w:r>
            <w:proofErr w:type="spellStart"/>
            <w:r w:rsidRPr="000F2266">
              <w:rPr>
                <w:sz w:val="18"/>
                <w:szCs w:val="18"/>
              </w:rPr>
              <w:t>Gesamtbetrag</w:t>
            </w:r>
            <w:proofErr w:type="spellEnd"/>
            <w:r w:rsidRPr="000F2266">
              <w:rPr>
                <w:sz w:val="18"/>
                <w:szCs w:val="18"/>
              </w:rPr>
              <w:t>]</w:t>
            </w:r>
          </w:p>
        </w:tc>
      </w:tr>
    </w:tbl>
    <w:p w14:paraId="76D08DE2" w14:textId="77777777" w:rsidR="001A7A11" w:rsidRDefault="001A7A11">
      <w:pPr>
        <w:rPr>
          <w:sz w:val="18"/>
          <w:szCs w:val="18"/>
        </w:rPr>
      </w:pPr>
    </w:p>
    <w:p w14:paraId="57B19EE3" w14:textId="13E910A4" w:rsidR="001316DF" w:rsidRPr="00990488" w:rsidRDefault="00055A60">
      <w:pPr>
        <w:rPr>
          <w:b/>
          <w:bCs/>
          <w:sz w:val="20"/>
          <w:szCs w:val="20"/>
        </w:rPr>
      </w:pPr>
      <w:proofErr w:type="spellStart"/>
      <w:r w:rsidRPr="00990488">
        <w:rPr>
          <w:b/>
          <w:bCs/>
          <w:sz w:val="20"/>
          <w:szCs w:val="20"/>
        </w:rPr>
        <w:t>Rechnungsnummer</w:t>
      </w:r>
      <w:proofErr w:type="spellEnd"/>
      <w:r w:rsidRPr="00990488">
        <w:rPr>
          <w:b/>
          <w:bCs/>
          <w:sz w:val="20"/>
          <w:szCs w:val="20"/>
        </w:rPr>
        <w:t>: [</w:t>
      </w:r>
      <w:proofErr w:type="spellStart"/>
      <w:r w:rsidRPr="00990488">
        <w:rPr>
          <w:b/>
          <w:bCs/>
          <w:sz w:val="20"/>
          <w:szCs w:val="20"/>
        </w:rPr>
        <w:t>Rechnungsnummer</w:t>
      </w:r>
      <w:proofErr w:type="spellEnd"/>
      <w:r w:rsidRPr="00990488">
        <w:rPr>
          <w:b/>
          <w:bCs/>
          <w:sz w:val="20"/>
          <w:szCs w:val="20"/>
        </w:rPr>
        <w:t xml:space="preserve">]                                </w:t>
      </w:r>
      <w:r w:rsidR="00990488">
        <w:rPr>
          <w:b/>
          <w:bCs/>
          <w:sz w:val="20"/>
          <w:szCs w:val="20"/>
        </w:rPr>
        <w:t xml:space="preserve"> </w:t>
      </w:r>
      <w:proofErr w:type="spellStart"/>
      <w:r w:rsidRPr="00990488">
        <w:rPr>
          <w:b/>
          <w:bCs/>
          <w:sz w:val="20"/>
          <w:szCs w:val="20"/>
        </w:rPr>
        <w:t>Rechnungsdatum</w:t>
      </w:r>
      <w:proofErr w:type="spellEnd"/>
      <w:r w:rsidRPr="00990488">
        <w:rPr>
          <w:b/>
          <w:bCs/>
          <w:sz w:val="20"/>
          <w:szCs w:val="20"/>
        </w:rPr>
        <w:t xml:space="preserve">: [Datum </w:t>
      </w:r>
      <w:proofErr w:type="spellStart"/>
      <w:r w:rsidRPr="00990488">
        <w:rPr>
          <w:b/>
          <w:bCs/>
          <w:sz w:val="20"/>
          <w:szCs w:val="20"/>
        </w:rPr>
        <w:t>einfügen</w:t>
      </w:r>
      <w:proofErr w:type="spellEnd"/>
      <w:r w:rsidRPr="00990488">
        <w:rPr>
          <w:b/>
          <w:bCs/>
          <w:sz w:val="20"/>
          <w:szCs w:val="20"/>
        </w:rPr>
        <w:t>]</w:t>
      </w:r>
      <w:r w:rsidR="00D45C9B" w:rsidRPr="00990488">
        <w:rPr>
          <w:b/>
          <w:bCs/>
          <w:sz w:val="20"/>
          <w:szCs w:val="20"/>
        </w:rPr>
        <w:br/>
      </w:r>
    </w:p>
    <w:p w14:paraId="48666FD0" w14:textId="51085529" w:rsidR="006F2329" w:rsidRPr="000F2266" w:rsidRDefault="000F2266">
      <w:pPr>
        <w:rPr>
          <w:sz w:val="18"/>
          <w:szCs w:val="18"/>
        </w:rPr>
      </w:pPr>
      <w:r>
        <w:rPr>
          <w:sz w:val="18"/>
          <w:szCs w:val="18"/>
        </w:rPr>
        <w:br/>
      </w:r>
      <w:proofErr w:type="spellStart"/>
      <w:r w:rsidRPr="000F2266">
        <w:rPr>
          <w:sz w:val="18"/>
          <w:szCs w:val="18"/>
        </w:rPr>
        <w:t>Zwischensumme</w:t>
      </w:r>
      <w:proofErr w:type="spellEnd"/>
      <w:r w:rsidRPr="000F2266">
        <w:rPr>
          <w:sz w:val="18"/>
          <w:szCs w:val="18"/>
        </w:rPr>
        <w:t xml:space="preserve">: </w:t>
      </w:r>
      <w:r w:rsidR="00A3630B" w:rsidRPr="000F2266">
        <w:rPr>
          <w:sz w:val="18"/>
          <w:szCs w:val="18"/>
        </w:rPr>
        <w:t>____________________________</w:t>
      </w:r>
      <w:r w:rsidRPr="000F2266">
        <w:rPr>
          <w:sz w:val="18"/>
          <w:szCs w:val="18"/>
        </w:rPr>
        <w:t>€ [</w:t>
      </w:r>
      <w:proofErr w:type="spellStart"/>
      <w:r w:rsidRPr="000F2266">
        <w:rPr>
          <w:sz w:val="18"/>
          <w:szCs w:val="18"/>
        </w:rPr>
        <w:t>Betrag</w:t>
      </w:r>
      <w:proofErr w:type="spellEnd"/>
      <w:r w:rsidRPr="000F2266">
        <w:rPr>
          <w:sz w:val="18"/>
          <w:szCs w:val="18"/>
        </w:rPr>
        <w:t>]</w:t>
      </w:r>
    </w:p>
    <w:p w14:paraId="1CDC6464" w14:textId="2BD4F81A" w:rsidR="006F2329" w:rsidRPr="000F2266" w:rsidRDefault="00000000">
      <w:pPr>
        <w:rPr>
          <w:sz w:val="18"/>
          <w:szCs w:val="18"/>
        </w:rPr>
      </w:pPr>
      <w:proofErr w:type="spellStart"/>
      <w:r w:rsidRPr="000F2266">
        <w:rPr>
          <w:sz w:val="18"/>
          <w:szCs w:val="18"/>
        </w:rPr>
        <w:t>Umsatzsteuer</w:t>
      </w:r>
      <w:proofErr w:type="spellEnd"/>
      <w:r w:rsidRPr="000F2266">
        <w:rPr>
          <w:sz w:val="18"/>
          <w:szCs w:val="18"/>
        </w:rPr>
        <w:t xml:space="preserve"> (</w:t>
      </w:r>
      <w:r w:rsidR="00A3630B" w:rsidRPr="000F2266">
        <w:rPr>
          <w:sz w:val="18"/>
          <w:szCs w:val="18"/>
        </w:rPr>
        <w:t>19</w:t>
      </w:r>
      <w:r w:rsidRPr="000F2266">
        <w:rPr>
          <w:sz w:val="18"/>
          <w:szCs w:val="18"/>
        </w:rPr>
        <w:t xml:space="preserve"> %): </w:t>
      </w:r>
      <w:r w:rsidR="00A3630B" w:rsidRPr="000F2266">
        <w:rPr>
          <w:sz w:val="18"/>
          <w:szCs w:val="18"/>
        </w:rPr>
        <w:t>_______________________</w:t>
      </w:r>
      <w:r w:rsidRPr="000F2266">
        <w:rPr>
          <w:sz w:val="18"/>
          <w:szCs w:val="18"/>
        </w:rPr>
        <w:t>€ [</w:t>
      </w:r>
      <w:proofErr w:type="spellStart"/>
      <w:r w:rsidRPr="000F2266">
        <w:rPr>
          <w:sz w:val="18"/>
          <w:szCs w:val="18"/>
        </w:rPr>
        <w:t>Betrag</w:t>
      </w:r>
      <w:proofErr w:type="spellEnd"/>
      <w:r w:rsidRPr="000F2266">
        <w:rPr>
          <w:sz w:val="18"/>
          <w:szCs w:val="18"/>
        </w:rPr>
        <w:t>]</w:t>
      </w:r>
    </w:p>
    <w:p w14:paraId="4E042466" w14:textId="2EFD4A4C" w:rsidR="006F2329" w:rsidRPr="000F2266" w:rsidRDefault="00000000">
      <w:pPr>
        <w:rPr>
          <w:sz w:val="18"/>
          <w:szCs w:val="18"/>
        </w:rPr>
      </w:pPr>
      <w:proofErr w:type="spellStart"/>
      <w:r w:rsidRPr="000F2266">
        <w:rPr>
          <w:sz w:val="18"/>
          <w:szCs w:val="18"/>
        </w:rPr>
        <w:t>Gesamtbetrag</w:t>
      </w:r>
      <w:proofErr w:type="spellEnd"/>
      <w:r w:rsidRPr="000F2266">
        <w:rPr>
          <w:sz w:val="18"/>
          <w:szCs w:val="18"/>
        </w:rPr>
        <w:t xml:space="preserve">: </w:t>
      </w:r>
      <w:r w:rsidR="00A3630B" w:rsidRPr="000F2266">
        <w:rPr>
          <w:sz w:val="18"/>
          <w:szCs w:val="18"/>
        </w:rPr>
        <w:t xml:space="preserve">_______________________________ </w:t>
      </w:r>
      <w:r w:rsidRPr="000F2266">
        <w:rPr>
          <w:sz w:val="18"/>
          <w:szCs w:val="18"/>
        </w:rPr>
        <w:t>€ [</w:t>
      </w:r>
      <w:proofErr w:type="spellStart"/>
      <w:r w:rsidRPr="000F2266">
        <w:rPr>
          <w:sz w:val="18"/>
          <w:szCs w:val="18"/>
        </w:rPr>
        <w:t>Endbetrag</w:t>
      </w:r>
      <w:proofErr w:type="spellEnd"/>
      <w:r w:rsidRPr="000F2266">
        <w:rPr>
          <w:sz w:val="18"/>
          <w:szCs w:val="18"/>
        </w:rPr>
        <w:t>]</w:t>
      </w:r>
    </w:p>
    <w:p w14:paraId="0FF52F41" w14:textId="282C407A" w:rsidR="006F2329" w:rsidRPr="000F2266" w:rsidRDefault="00000000">
      <w:pPr>
        <w:rPr>
          <w:sz w:val="18"/>
          <w:szCs w:val="18"/>
        </w:rPr>
      </w:pPr>
      <w:proofErr w:type="spellStart"/>
      <w:r w:rsidRPr="000F2266">
        <w:rPr>
          <w:sz w:val="18"/>
          <w:szCs w:val="18"/>
        </w:rPr>
        <w:t>Zahlungsinformationen</w:t>
      </w:r>
      <w:proofErr w:type="spellEnd"/>
      <w:r w:rsidRPr="000F2266">
        <w:rPr>
          <w:sz w:val="18"/>
          <w:szCs w:val="18"/>
        </w:rPr>
        <w:t>:</w:t>
      </w:r>
    </w:p>
    <w:p w14:paraId="4C228E0E" w14:textId="34C1922E" w:rsidR="006F2329" w:rsidRPr="000F2266" w:rsidRDefault="00000000">
      <w:pPr>
        <w:rPr>
          <w:sz w:val="18"/>
          <w:szCs w:val="18"/>
        </w:rPr>
      </w:pPr>
      <w:r w:rsidRPr="000F2266">
        <w:rPr>
          <w:sz w:val="18"/>
          <w:szCs w:val="18"/>
        </w:rPr>
        <w:t xml:space="preserve">Bitte </w:t>
      </w:r>
      <w:proofErr w:type="spellStart"/>
      <w:r w:rsidRPr="000F2266">
        <w:rPr>
          <w:sz w:val="18"/>
          <w:szCs w:val="18"/>
        </w:rPr>
        <w:t>überweisen</w:t>
      </w:r>
      <w:proofErr w:type="spellEnd"/>
      <w:r w:rsidRPr="000F2266">
        <w:rPr>
          <w:sz w:val="18"/>
          <w:szCs w:val="18"/>
        </w:rPr>
        <w:t xml:space="preserve"> Sie den </w:t>
      </w:r>
      <w:proofErr w:type="spellStart"/>
      <w:r w:rsidRPr="000F2266">
        <w:rPr>
          <w:sz w:val="18"/>
          <w:szCs w:val="18"/>
        </w:rPr>
        <w:t>Gesamtbetrag</w:t>
      </w:r>
      <w:proofErr w:type="spellEnd"/>
      <w:r w:rsidRPr="000F2266">
        <w:rPr>
          <w:sz w:val="18"/>
          <w:szCs w:val="18"/>
        </w:rPr>
        <w:t xml:space="preserve"> </w:t>
      </w:r>
      <w:proofErr w:type="spellStart"/>
      <w:r w:rsidR="00C96501" w:rsidRPr="000F2266">
        <w:rPr>
          <w:sz w:val="18"/>
          <w:szCs w:val="18"/>
        </w:rPr>
        <w:t>innerhalb</w:t>
      </w:r>
      <w:proofErr w:type="spellEnd"/>
      <w:r w:rsidR="00C96501" w:rsidRPr="000F2266">
        <w:rPr>
          <w:sz w:val="18"/>
          <w:szCs w:val="18"/>
        </w:rPr>
        <w:t xml:space="preserve"> von 7 </w:t>
      </w:r>
      <w:proofErr w:type="spellStart"/>
      <w:r w:rsidR="00C96501" w:rsidRPr="000F2266">
        <w:rPr>
          <w:sz w:val="18"/>
          <w:szCs w:val="18"/>
        </w:rPr>
        <w:t>Werktagen</w:t>
      </w:r>
      <w:proofErr w:type="spellEnd"/>
      <w:r w:rsidRPr="000F2266">
        <w:rPr>
          <w:sz w:val="18"/>
          <w:szCs w:val="18"/>
        </w:rPr>
        <w:t xml:space="preserve"> auf </w:t>
      </w:r>
      <w:proofErr w:type="spellStart"/>
      <w:r w:rsidRPr="000F2266">
        <w:rPr>
          <w:sz w:val="18"/>
          <w:szCs w:val="18"/>
        </w:rPr>
        <w:t>folgendes</w:t>
      </w:r>
      <w:proofErr w:type="spellEnd"/>
      <w:r w:rsidRPr="000F2266">
        <w:rPr>
          <w:sz w:val="18"/>
          <w:szCs w:val="18"/>
        </w:rPr>
        <w:t xml:space="preserve"> </w:t>
      </w:r>
      <w:proofErr w:type="spellStart"/>
      <w:r w:rsidRPr="000F2266">
        <w:rPr>
          <w:sz w:val="18"/>
          <w:szCs w:val="18"/>
        </w:rPr>
        <w:t>Konto</w:t>
      </w:r>
      <w:proofErr w:type="spellEnd"/>
      <w:r w:rsidRPr="000F2266">
        <w:rPr>
          <w:sz w:val="18"/>
          <w:szCs w:val="18"/>
        </w:rPr>
        <w:t>:</w:t>
      </w:r>
    </w:p>
    <w:p w14:paraId="53974A8D" w14:textId="7DFB1616" w:rsidR="006F2329" w:rsidRPr="000F2266" w:rsidRDefault="00B01FB5">
      <w:pPr>
        <w:rPr>
          <w:sz w:val="18"/>
          <w:szCs w:val="18"/>
        </w:rPr>
      </w:pPr>
      <w:proofErr w:type="spellStart"/>
      <w:r>
        <w:rPr>
          <w:sz w:val="18"/>
          <w:szCs w:val="18"/>
        </w:rPr>
        <w:t>Empfänger</w:t>
      </w:r>
      <w:proofErr w:type="spellEnd"/>
      <w:r w:rsidRPr="000F2266">
        <w:rPr>
          <w:sz w:val="18"/>
          <w:szCs w:val="18"/>
        </w:rPr>
        <w:t xml:space="preserve">: </w:t>
      </w:r>
      <w:r w:rsidR="00B75A4A">
        <w:rPr>
          <w:sz w:val="18"/>
          <w:szCs w:val="18"/>
        </w:rPr>
        <w:t>Witold Pfau</w:t>
      </w:r>
      <w:r w:rsidR="00A3630B" w:rsidRPr="000F2266">
        <w:rPr>
          <w:sz w:val="18"/>
          <w:szCs w:val="18"/>
        </w:rPr>
        <w:br/>
      </w:r>
      <w:r w:rsidRPr="000F2266">
        <w:rPr>
          <w:sz w:val="18"/>
          <w:szCs w:val="18"/>
        </w:rPr>
        <w:t xml:space="preserve">IBAN: </w:t>
      </w:r>
      <w:r w:rsidR="00B75A4A">
        <w:rPr>
          <w:sz w:val="18"/>
          <w:szCs w:val="18"/>
        </w:rPr>
        <w:t>DE36 1001 0123 7118 9436 77</w:t>
      </w:r>
      <w:r w:rsidR="00A3630B" w:rsidRPr="000F2266">
        <w:rPr>
          <w:sz w:val="18"/>
          <w:szCs w:val="18"/>
        </w:rPr>
        <w:br/>
      </w:r>
      <w:r w:rsidRPr="000F2266">
        <w:rPr>
          <w:sz w:val="18"/>
          <w:szCs w:val="18"/>
        </w:rPr>
        <w:t xml:space="preserve">BIC: </w:t>
      </w:r>
      <w:r w:rsidR="006355EF" w:rsidRPr="000F2266">
        <w:rPr>
          <w:sz w:val="18"/>
          <w:szCs w:val="18"/>
        </w:rPr>
        <w:t xml:space="preserve"> </w:t>
      </w:r>
      <w:r w:rsidR="00DE3C1C">
        <w:rPr>
          <w:sz w:val="18"/>
          <w:szCs w:val="18"/>
        </w:rPr>
        <w:t xml:space="preserve">  </w:t>
      </w:r>
      <w:r w:rsidR="00B75A4A">
        <w:rPr>
          <w:sz w:val="18"/>
          <w:szCs w:val="18"/>
        </w:rPr>
        <w:t>QNTODEB2XXX</w:t>
      </w:r>
      <w:r w:rsidR="00A3630B" w:rsidRPr="000F2266">
        <w:rPr>
          <w:sz w:val="18"/>
          <w:szCs w:val="18"/>
        </w:rPr>
        <w:br/>
      </w:r>
      <w:r w:rsidRPr="000F2266">
        <w:rPr>
          <w:sz w:val="18"/>
          <w:szCs w:val="18"/>
        </w:rPr>
        <w:t xml:space="preserve">Bank: </w:t>
      </w:r>
      <w:proofErr w:type="spellStart"/>
      <w:r w:rsidR="00B75A4A">
        <w:rPr>
          <w:sz w:val="18"/>
          <w:szCs w:val="18"/>
        </w:rPr>
        <w:t>Qonto</w:t>
      </w:r>
      <w:proofErr w:type="spellEnd"/>
    </w:p>
    <w:p w14:paraId="6E13E4DA" w14:textId="4AB838B6" w:rsidR="006F2329" w:rsidRPr="003410FF" w:rsidRDefault="00000000">
      <w:pPr>
        <w:rPr>
          <w:sz w:val="20"/>
          <w:szCs w:val="20"/>
        </w:rPr>
      </w:pPr>
      <w:proofErr w:type="spellStart"/>
      <w:r w:rsidRPr="003410FF">
        <w:rPr>
          <w:b/>
          <w:bCs/>
          <w:sz w:val="20"/>
          <w:szCs w:val="20"/>
        </w:rPr>
        <w:t>Hinweis</w:t>
      </w:r>
      <w:proofErr w:type="spellEnd"/>
      <w:r w:rsidRPr="003410FF">
        <w:rPr>
          <w:b/>
          <w:bCs/>
          <w:sz w:val="20"/>
          <w:szCs w:val="20"/>
        </w:rPr>
        <w:t xml:space="preserve">: Bitte </w:t>
      </w:r>
      <w:proofErr w:type="spellStart"/>
      <w:r w:rsidRPr="003410FF">
        <w:rPr>
          <w:b/>
          <w:bCs/>
          <w:sz w:val="20"/>
          <w:szCs w:val="20"/>
        </w:rPr>
        <w:t>geben</w:t>
      </w:r>
      <w:proofErr w:type="spellEnd"/>
      <w:r w:rsidRPr="003410FF">
        <w:rPr>
          <w:b/>
          <w:bCs/>
          <w:sz w:val="20"/>
          <w:szCs w:val="20"/>
        </w:rPr>
        <w:t xml:space="preserve"> Sie die </w:t>
      </w:r>
      <w:proofErr w:type="spellStart"/>
      <w:r w:rsidRPr="003410FF">
        <w:rPr>
          <w:b/>
          <w:bCs/>
          <w:sz w:val="20"/>
          <w:szCs w:val="20"/>
        </w:rPr>
        <w:t>Rechnungsnummer</w:t>
      </w:r>
      <w:proofErr w:type="spellEnd"/>
      <w:r w:rsidRPr="003410FF">
        <w:rPr>
          <w:b/>
          <w:bCs/>
          <w:sz w:val="20"/>
          <w:szCs w:val="20"/>
        </w:rPr>
        <w:t xml:space="preserve"> </w:t>
      </w:r>
      <w:proofErr w:type="spellStart"/>
      <w:r w:rsidRPr="003410FF">
        <w:rPr>
          <w:b/>
          <w:bCs/>
          <w:sz w:val="20"/>
          <w:szCs w:val="20"/>
        </w:rPr>
        <w:t>als</w:t>
      </w:r>
      <w:proofErr w:type="spellEnd"/>
      <w:r w:rsidRPr="003410FF">
        <w:rPr>
          <w:b/>
          <w:bCs/>
          <w:sz w:val="20"/>
          <w:szCs w:val="20"/>
        </w:rPr>
        <w:t xml:space="preserve"> </w:t>
      </w:r>
      <w:proofErr w:type="spellStart"/>
      <w:r w:rsidRPr="003410FF">
        <w:rPr>
          <w:b/>
          <w:bCs/>
          <w:sz w:val="20"/>
          <w:szCs w:val="20"/>
        </w:rPr>
        <w:t>Verwendungszweck</w:t>
      </w:r>
      <w:proofErr w:type="spellEnd"/>
      <w:r w:rsidRPr="003410FF">
        <w:rPr>
          <w:sz w:val="20"/>
          <w:szCs w:val="20"/>
        </w:rPr>
        <w:t xml:space="preserve"> </w:t>
      </w:r>
      <w:r w:rsidRPr="003410FF">
        <w:rPr>
          <w:b/>
          <w:bCs/>
          <w:sz w:val="20"/>
          <w:szCs w:val="20"/>
        </w:rPr>
        <w:t>an.</w:t>
      </w:r>
    </w:p>
    <w:p w14:paraId="3261756D" w14:textId="4BAA615D" w:rsidR="0028303E" w:rsidRPr="000F2266" w:rsidRDefault="000F2266">
      <w:pPr>
        <w:rPr>
          <w:sz w:val="18"/>
          <w:szCs w:val="18"/>
        </w:rPr>
      </w:pPr>
      <w:r>
        <w:rPr>
          <w:sz w:val="18"/>
          <w:szCs w:val="18"/>
        </w:rPr>
        <w:br/>
      </w:r>
      <w:r w:rsidR="00A3630B" w:rsidRPr="000F2266">
        <w:rPr>
          <w:sz w:val="18"/>
          <w:szCs w:val="18"/>
        </w:rPr>
        <w:t xml:space="preserve">Mit </w:t>
      </w:r>
      <w:proofErr w:type="spellStart"/>
      <w:r w:rsidR="00A3630B" w:rsidRPr="000F2266">
        <w:rPr>
          <w:sz w:val="18"/>
          <w:szCs w:val="18"/>
        </w:rPr>
        <w:t>freundlichen</w:t>
      </w:r>
      <w:proofErr w:type="spellEnd"/>
      <w:r w:rsidR="00A3630B" w:rsidRPr="000F2266">
        <w:rPr>
          <w:sz w:val="18"/>
          <w:szCs w:val="18"/>
        </w:rPr>
        <w:t xml:space="preserve"> </w:t>
      </w:r>
      <w:proofErr w:type="spellStart"/>
      <w:r w:rsidR="00A3630B" w:rsidRPr="000F2266">
        <w:rPr>
          <w:sz w:val="18"/>
          <w:szCs w:val="18"/>
        </w:rPr>
        <w:t>Grüßen</w:t>
      </w:r>
      <w:proofErr w:type="spellEnd"/>
    </w:p>
    <w:p w14:paraId="34618B11" w14:textId="0561D5F0" w:rsidR="006F2329" w:rsidRPr="00A3630B" w:rsidRDefault="006355EF">
      <w:r w:rsidRPr="000F2266">
        <w:rPr>
          <w:sz w:val="18"/>
          <w:szCs w:val="18"/>
        </w:rPr>
        <w:br/>
      </w:r>
      <w:r w:rsidR="000F2266">
        <w:rPr>
          <w:sz w:val="18"/>
          <w:szCs w:val="18"/>
        </w:rPr>
        <w:t>Paul Lehmann</w:t>
      </w:r>
      <w:r w:rsidR="000F2266">
        <w:rPr>
          <w:sz w:val="18"/>
          <w:szCs w:val="18"/>
        </w:rPr>
        <w:br/>
      </w:r>
      <w:proofErr w:type="spellStart"/>
      <w:r w:rsidR="000F2266">
        <w:rPr>
          <w:sz w:val="18"/>
          <w:szCs w:val="18"/>
        </w:rPr>
        <w:t>Sachbearbeiter</w:t>
      </w:r>
      <w:proofErr w:type="spellEnd"/>
      <w:r w:rsidR="000F2266">
        <w:rPr>
          <w:sz w:val="18"/>
          <w:szCs w:val="18"/>
        </w:rPr>
        <w:t xml:space="preserve"> </w:t>
      </w:r>
      <w:proofErr w:type="spellStart"/>
      <w:r w:rsidR="000F2266">
        <w:rPr>
          <w:sz w:val="18"/>
          <w:szCs w:val="18"/>
        </w:rPr>
        <w:t>im</w:t>
      </w:r>
      <w:proofErr w:type="spellEnd"/>
      <w:r w:rsidR="000F2266">
        <w:rPr>
          <w:sz w:val="18"/>
          <w:szCs w:val="18"/>
        </w:rPr>
        <w:t xml:space="preserve"> </w:t>
      </w:r>
      <w:proofErr w:type="spellStart"/>
      <w:r w:rsidR="000F2266">
        <w:rPr>
          <w:sz w:val="18"/>
          <w:szCs w:val="18"/>
        </w:rPr>
        <w:t>Rechnungswesen</w:t>
      </w:r>
      <w:proofErr w:type="spellEnd"/>
      <w:r w:rsidR="00A3630B" w:rsidRPr="000F2266">
        <w:rPr>
          <w:sz w:val="18"/>
          <w:szCs w:val="18"/>
        </w:rPr>
        <w:br/>
      </w:r>
    </w:p>
    <w:sectPr w:rsidR="006F2329" w:rsidRPr="00A3630B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F9C619" w14:textId="77777777" w:rsidR="006F4F8C" w:rsidRDefault="006F4F8C" w:rsidP="00A3630B">
      <w:pPr>
        <w:spacing w:after="0" w:line="240" w:lineRule="auto"/>
      </w:pPr>
      <w:r>
        <w:separator/>
      </w:r>
    </w:p>
  </w:endnote>
  <w:endnote w:type="continuationSeparator" w:id="0">
    <w:p w14:paraId="3D78D65F" w14:textId="77777777" w:rsidR="006F4F8C" w:rsidRDefault="006F4F8C" w:rsidP="00A363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E793C3" w14:textId="77777777" w:rsidR="00B75A4A" w:rsidRDefault="00B75A4A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08FC42" w14:textId="366E2A2F" w:rsidR="006355EF" w:rsidRPr="00DE3C1C" w:rsidRDefault="006355EF" w:rsidP="006355EF">
    <w:pPr>
      <w:pStyle w:val="Fuzeile"/>
      <w:rPr>
        <w:sz w:val="20"/>
        <w:szCs w:val="20"/>
      </w:rPr>
    </w:pPr>
    <w:r w:rsidRPr="00DE3C1C">
      <w:rPr>
        <w:noProof/>
        <w:sz w:val="20"/>
        <w:szCs w:val="20"/>
      </w:rPr>
      <w:drawing>
        <wp:anchor distT="0" distB="0" distL="114300" distR="114300" simplePos="0" relativeHeight="251659264" behindDoc="0" locked="0" layoutInCell="1" allowOverlap="1" wp14:anchorId="35A5F797" wp14:editId="3B18382B">
          <wp:simplePos x="0" y="0"/>
          <wp:positionH relativeFrom="column">
            <wp:posOffset>-838200</wp:posOffset>
          </wp:positionH>
          <wp:positionV relativeFrom="paragraph">
            <wp:posOffset>53975</wp:posOffset>
          </wp:positionV>
          <wp:extent cx="723900" cy="510540"/>
          <wp:effectExtent l="0" t="0" r="0" b="3810"/>
          <wp:wrapTopAndBottom/>
          <wp:docPr id="1541786483" name="Grafik 1" descr="Ein Bild, das Text, Schrift, Screenshot, Grafiken enthält.&#10;&#10;KI-generierte Inhalte können fehlerhaft sein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41786483" name="Grafik 1" descr="Ein Bild, das Text, Schrift, Screenshot, Grafiken enthält.&#10;&#10;KI-generierte Inhalte können fehlerhaft sein.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23900" cy="5105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proofErr w:type="spellStart"/>
    <w:r w:rsidRPr="00DE3C1C">
      <w:rPr>
        <w:sz w:val="20"/>
        <w:szCs w:val="20"/>
      </w:rPr>
      <w:t>SeitenWelt</w:t>
    </w:r>
    <w:proofErr w:type="spellEnd"/>
    <w:r w:rsidRPr="00DE3C1C">
      <w:rPr>
        <w:sz w:val="20"/>
        <w:szCs w:val="20"/>
      </w:rPr>
      <w:t xml:space="preserve">                           </w:t>
    </w:r>
    <w:r w:rsidR="006106D8">
      <w:rPr>
        <w:sz w:val="20"/>
        <w:szCs w:val="20"/>
      </w:rPr>
      <w:t xml:space="preserve">                                    </w:t>
    </w:r>
    <w:r w:rsidR="00990488">
      <w:rPr>
        <w:sz w:val="20"/>
        <w:szCs w:val="20"/>
      </w:rPr>
      <w:t xml:space="preserve">          </w:t>
    </w:r>
    <w:proofErr w:type="spellStart"/>
    <w:r w:rsidRPr="00DE3C1C">
      <w:rPr>
        <w:sz w:val="20"/>
        <w:szCs w:val="20"/>
      </w:rPr>
      <w:t>Bankverbindung</w:t>
    </w:r>
    <w:proofErr w:type="spellEnd"/>
    <w:r w:rsidRPr="00DE3C1C">
      <w:rPr>
        <w:sz w:val="20"/>
        <w:szCs w:val="20"/>
      </w:rPr>
      <w:t xml:space="preserve">:                                                              </w:t>
    </w:r>
  </w:p>
  <w:p w14:paraId="2DC218BD" w14:textId="27F02CFB" w:rsidR="006355EF" w:rsidRPr="00DE3C1C" w:rsidRDefault="006355EF" w:rsidP="006355EF">
    <w:pPr>
      <w:pStyle w:val="Fuzeile"/>
      <w:rPr>
        <w:sz w:val="20"/>
        <w:szCs w:val="20"/>
      </w:rPr>
    </w:pPr>
    <w:r w:rsidRPr="00DE3C1C">
      <w:rPr>
        <w:sz w:val="20"/>
        <w:szCs w:val="20"/>
      </w:rPr>
      <w:t xml:space="preserve">HRB </w:t>
    </w:r>
    <w:r w:rsidR="00242B7C">
      <w:rPr>
        <w:sz w:val="20"/>
        <w:szCs w:val="20"/>
      </w:rPr>
      <w:t>102</w:t>
    </w:r>
    <w:r w:rsidRPr="00DE3C1C">
      <w:rPr>
        <w:sz w:val="20"/>
        <w:szCs w:val="20"/>
      </w:rPr>
      <w:t>656</w:t>
    </w:r>
    <w:r w:rsidR="006106D8">
      <w:rPr>
        <w:sz w:val="20"/>
        <w:szCs w:val="20"/>
      </w:rPr>
      <w:t xml:space="preserve">                                                                     </w:t>
    </w:r>
    <w:r w:rsidRPr="00DE3C1C">
      <w:rPr>
        <w:sz w:val="20"/>
        <w:szCs w:val="20"/>
      </w:rPr>
      <w:t xml:space="preserve">IBAN: </w:t>
    </w:r>
    <w:r w:rsidR="00B75A4A">
      <w:rPr>
        <w:sz w:val="20"/>
        <w:szCs w:val="20"/>
      </w:rPr>
      <w:t>DE36 1001 0123 78118 9436 77</w:t>
    </w:r>
    <w:r w:rsidRPr="00DE3C1C">
      <w:rPr>
        <w:sz w:val="20"/>
        <w:szCs w:val="20"/>
      </w:rPr>
      <w:br/>
      <w:t>A</w:t>
    </w:r>
    <w:r w:rsidR="00DE3C1C" w:rsidRPr="00DE3C1C">
      <w:rPr>
        <w:sz w:val="20"/>
        <w:szCs w:val="20"/>
      </w:rPr>
      <w:t>m Victoria-Turm 2</w:t>
    </w:r>
    <w:r w:rsidRPr="00DE3C1C">
      <w:rPr>
        <w:sz w:val="20"/>
        <w:szCs w:val="20"/>
      </w:rPr>
      <w:t xml:space="preserve">                    </w:t>
    </w:r>
    <w:r w:rsidRPr="00DE3C1C">
      <w:rPr>
        <w:sz w:val="20"/>
        <w:szCs w:val="20"/>
      </w:rPr>
      <w:tab/>
      <w:t xml:space="preserve">       </w:t>
    </w:r>
    <w:r w:rsidR="00B75A4A">
      <w:rPr>
        <w:sz w:val="20"/>
        <w:szCs w:val="20"/>
      </w:rPr>
      <w:t xml:space="preserve">       </w:t>
    </w:r>
    <w:r w:rsidRPr="00DE3C1C">
      <w:rPr>
        <w:sz w:val="20"/>
        <w:szCs w:val="20"/>
      </w:rPr>
      <w:t xml:space="preserve">BIC:    </w:t>
    </w:r>
    <w:r w:rsidR="00B75A4A">
      <w:rPr>
        <w:sz w:val="20"/>
        <w:szCs w:val="20"/>
      </w:rPr>
      <w:t>QNTODEB2XXX</w:t>
    </w:r>
  </w:p>
  <w:p w14:paraId="129DA1AE" w14:textId="5440600D" w:rsidR="006355EF" w:rsidRPr="00DE3C1C" w:rsidRDefault="00DE3C1C">
    <w:pPr>
      <w:pStyle w:val="Fuzeile"/>
      <w:rPr>
        <w:sz w:val="20"/>
        <w:szCs w:val="20"/>
      </w:rPr>
    </w:pPr>
    <w:r w:rsidRPr="00DE3C1C">
      <w:rPr>
        <w:sz w:val="20"/>
        <w:szCs w:val="20"/>
      </w:rPr>
      <w:t>63168 Mannheim</w:t>
    </w:r>
    <w:r w:rsidR="006355EF" w:rsidRPr="00DE3C1C">
      <w:rPr>
        <w:sz w:val="20"/>
        <w:szCs w:val="20"/>
      </w:rPr>
      <w:t xml:space="preserve">                     </w:t>
    </w:r>
    <w:r w:rsidR="006355EF" w:rsidRPr="00DE3C1C">
      <w:rPr>
        <w:sz w:val="20"/>
        <w:szCs w:val="20"/>
      </w:rPr>
      <w:tab/>
      <w:t xml:space="preserve">            </w:t>
    </w:r>
    <w:r>
      <w:rPr>
        <w:sz w:val="20"/>
        <w:szCs w:val="20"/>
      </w:rPr>
      <w:t xml:space="preserve">  </w:t>
    </w:r>
    <w:r w:rsidR="006355EF" w:rsidRPr="00DE3C1C">
      <w:rPr>
        <w:sz w:val="20"/>
        <w:szCs w:val="20"/>
      </w:rPr>
      <w:t xml:space="preserve"> </w:t>
    </w:r>
    <w:r w:rsidR="00B75A4A">
      <w:rPr>
        <w:sz w:val="20"/>
        <w:szCs w:val="20"/>
      </w:rPr>
      <w:t xml:space="preserve">            </w:t>
    </w:r>
    <w:proofErr w:type="spellStart"/>
    <w:r w:rsidR="00B75A4A">
      <w:rPr>
        <w:sz w:val="20"/>
        <w:szCs w:val="20"/>
      </w:rPr>
      <w:t>Geschäftsführer</w:t>
    </w:r>
    <w:proofErr w:type="spellEnd"/>
    <w:r w:rsidR="00B75A4A">
      <w:rPr>
        <w:sz w:val="20"/>
        <w:szCs w:val="20"/>
      </w:rPr>
      <w:t>: Witold Pfau</w:t>
    </w:r>
    <w:r w:rsidR="006355EF" w:rsidRPr="00DE3C1C">
      <w:rPr>
        <w:sz w:val="20"/>
        <w:szCs w:val="20"/>
      </w:rPr>
      <w:br/>
      <w:t xml:space="preserve">Email: </w:t>
    </w:r>
    <w:r w:rsidR="00242B7C">
      <w:rPr>
        <w:sz w:val="20"/>
        <w:szCs w:val="20"/>
      </w:rPr>
      <w:t>info@seitenwelt.de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CC5E37" w14:textId="77777777" w:rsidR="00B75A4A" w:rsidRDefault="00B75A4A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7258F9" w14:textId="77777777" w:rsidR="006F4F8C" w:rsidRDefault="006F4F8C" w:rsidP="00A3630B">
      <w:pPr>
        <w:spacing w:after="0" w:line="240" w:lineRule="auto"/>
      </w:pPr>
      <w:r>
        <w:separator/>
      </w:r>
    </w:p>
  </w:footnote>
  <w:footnote w:type="continuationSeparator" w:id="0">
    <w:p w14:paraId="043DAD7A" w14:textId="77777777" w:rsidR="006F4F8C" w:rsidRDefault="006F4F8C" w:rsidP="00A363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1D3BF2" w14:textId="77777777" w:rsidR="00B75A4A" w:rsidRDefault="00B75A4A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B49D52" w14:textId="53176B5C" w:rsidR="00C96501" w:rsidRPr="00972DF5" w:rsidRDefault="0028303E" w:rsidP="00C96501">
    <w:pPr>
      <w:pStyle w:val="Kopfzeile"/>
      <w:spacing w:before="100" w:beforeAutospacing="1" w:after="100" w:afterAutospacing="1"/>
      <w:rPr>
        <w:b/>
        <w:bCs/>
        <w:color w:val="365F91" w:themeColor="accent1" w:themeShade="BF"/>
        <w:sz w:val="52"/>
        <w:szCs w:val="52"/>
      </w:rPr>
    </w:pPr>
    <w:r>
      <w:rPr>
        <w:b/>
        <w:bCs/>
        <w:noProof/>
        <w:color w:val="4F81BD" w:themeColor="accent1"/>
        <w:sz w:val="52"/>
        <w:szCs w:val="52"/>
      </w:rPr>
      <w:drawing>
        <wp:inline distT="0" distB="0" distL="0" distR="0" wp14:anchorId="5D8C4258" wp14:editId="6378302F">
          <wp:extent cx="1737360" cy="1043940"/>
          <wp:effectExtent l="0" t="0" r="0" b="3810"/>
          <wp:docPr id="1310752883" name="Grafik 1" descr="Ein Bild, das Text, Schrift, Screenshot, Grafiken enthält.&#10;&#10;KI-generierte Inhalte können fehlerhaft sein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10752883" name="Grafik 1" descr="Ein Bild, das Text, Schrift, Screenshot, Grafiken enthält.&#10;&#10;KI-generierte Inhalte können fehlerhaft sein.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737525" cy="104403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E6FB29" w14:textId="77777777" w:rsidR="00B75A4A" w:rsidRDefault="00B75A4A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numm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numm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Aufzhlungszeichen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Aufzhlungszeichen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64547904">
    <w:abstractNumId w:val="8"/>
  </w:num>
  <w:num w:numId="2" w16cid:durableId="1212886308">
    <w:abstractNumId w:val="6"/>
  </w:num>
  <w:num w:numId="3" w16cid:durableId="12727629">
    <w:abstractNumId w:val="5"/>
  </w:num>
  <w:num w:numId="4" w16cid:durableId="572662036">
    <w:abstractNumId w:val="4"/>
  </w:num>
  <w:num w:numId="5" w16cid:durableId="214893660">
    <w:abstractNumId w:val="7"/>
  </w:num>
  <w:num w:numId="6" w16cid:durableId="290402610">
    <w:abstractNumId w:val="3"/>
  </w:num>
  <w:num w:numId="7" w16cid:durableId="1473908988">
    <w:abstractNumId w:val="2"/>
  </w:num>
  <w:num w:numId="8" w16cid:durableId="1068192860">
    <w:abstractNumId w:val="1"/>
  </w:num>
  <w:num w:numId="9" w16cid:durableId="4039159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55A60"/>
    <w:rsid w:val="0006063C"/>
    <w:rsid w:val="00064DB5"/>
    <w:rsid w:val="000757A5"/>
    <w:rsid w:val="000F2266"/>
    <w:rsid w:val="001316DF"/>
    <w:rsid w:val="0015074B"/>
    <w:rsid w:val="00194C0D"/>
    <w:rsid w:val="001A7A11"/>
    <w:rsid w:val="00242B7C"/>
    <w:rsid w:val="0028303E"/>
    <w:rsid w:val="0029639D"/>
    <w:rsid w:val="00326F90"/>
    <w:rsid w:val="003410FF"/>
    <w:rsid w:val="003F529F"/>
    <w:rsid w:val="00525D3F"/>
    <w:rsid w:val="00562D49"/>
    <w:rsid w:val="006106D8"/>
    <w:rsid w:val="006355EF"/>
    <w:rsid w:val="006F2329"/>
    <w:rsid w:val="006F4F8C"/>
    <w:rsid w:val="00763E63"/>
    <w:rsid w:val="007A465F"/>
    <w:rsid w:val="00972DF5"/>
    <w:rsid w:val="00990488"/>
    <w:rsid w:val="00A05A3B"/>
    <w:rsid w:val="00A3630B"/>
    <w:rsid w:val="00AA1D8D"/>
    <w:rsid w:val="00B002C7"/>
    <w:rsid w:val="00B01FB5"/>
    <w:rsid w:val="00B47730"/>
    <w:rsid w:val="00B75A4A"/>
    <w:rsid w:val="00C05052"/>
    <w:rsid w:val="00C96501"/>
    <w:rsid w:val="00CB0664"/>
    <w:rsid w:val="00D230C2"/>
    <w:rsid w:val="00D45C9B"/>
    <w:rsid w:val="00D74BD4"/>
    <w:rsid w:val="00DE3C1C"/>
    <w:rsid w:val="00EB26C8"/>
    <w:rsid w:val="00F272C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308CA5F1"/>
  <w14:defaultImageDpi w14:val="300"/>
  <w15:docId w15:val="{075CD11D-1419-483A-928D-7124869BB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C693F"/>
  </w:style>
  <w:style w:type="paragraph" w:styleId="berschrift1">
    <w:name w:val="heading 1"/>
    <w:basedOn w:val="Standard"/>
    <w:next w:val="Standard"/>
    <w:link w:val="berschrift1Zchn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618BF"/>
  </w:style>
  <w:style w:type="paragraph" w:styleId="Fuzeile">
    <w:name w:val="footer"/>
    <w:basedOn w:val="Standard"/>
    <w:link w:val="FuzeileZchn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618BF"/>
  </w:style>
  <w:style w:type="paragraph" w:styleId="KeinLeerraum">
    <w:name w:val="No Spacing"/>
    <w:uiPriority w:val="1"/>
    <w:qFormat/>
    <w:rsid w:val="00FC693F"/>
    <w:pPr>
      <w:spacing w:after="0" w:line="240" w:lineRule="auto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el">
    <w:name w:val="Title"/>
    <w:basedOn w:val="Standard"/>
    <w:next w:val="Standard"/>
    <w:link w:val="TitelZchn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nabsatz">
    <w:name w:val="List Paragraph"/>
    <w:basedOn w:val="Standard"/>
    <w:uiPriority w:val="34"/>
    <w:qFormat/>
    <w:rsid w:val="00FC693F"/>
    <w:pPr>
      <w:ind w:left="720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AA1D8D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AA1D8D"/>
  </w:style>
  <w:style w:type="paragraph" w:styleId="Textkrper2">
    <w:name w:val="Body Text 2"/>
    <w:basedOn w:val="Standard"/>
    <w:link w:val="Textkrper2Zchn"/>
    <w:uiPriority w:val="99"/>
    <w:unhideWhenUsed/>
    <w:rsid w:val="00AA1D8D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rsid w:val="00AA1D8D"/>
  </w:style>
  <w:style w:type="paragraph" w:styleId="Textkrper3">
    <w:name w:val="Body Text 3"/>
    <w:basedOn w:val="Standard"/>
    <w:link w:val="Textkrper3Zchn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rsid w:val="00AA1D8D"/>
    <w:rPr>
      <w:sz w:val="16"/>
      <w:szCs w:val="16"/>
    </w:rPr>
  </w:style>
  <w:style w:type="paragraph" w:styleId="Liste">
    <w:name w:val="List"/>
    <w:basedOn w:val="Standard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Standard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Standard"/>
    <w:uiPriority w:val="99"/>
    <w:unhideWhenUsed/>
    <w:rsid w:val="00326F90"/>
    <w:pPr>
      <w:ind w:left="1080" w:hanging="360"/>
      <w:contextualSpacing/>
    </w:pPr>
  </w:style>
  <w:style w:type="paragraph" w:styleId="Aufzhlungszeichen">
    <w:name w:val="List Bullet"/>
    <w:basedOn w:val="Standard"/>
    <w:uiPriority w:val="99"/>
    <w:unhideWhenUsed/>
    <w:rsid w:val="00326F90"/>
    <w:pPr>
      <w:numPr>
        <w:numId w:val="1"/>
      </w:numPr>
      <w:contextualSpacing/>
    </w:pPr>
  </w:style>
  <w:style w:type="paragraph" w:styleId="Aufzhlungszeichen2">
    <w:name w:val="List Bullet 2"/>
    <w:basedOn w:val="Standard"/>
    <w:uiPriority w:val="99"/>
    <w:unhideWhenUsed/>
    <w:rsid w:val="00326F90"/>
    <w:pPr>
      <w:numPr>
        <w:numId w:val="2"/>
      </w:numPr>
      <w:contextualSpacing/>
    </w:pPr>
  </w:style>
  <w:style w:type="paragraph" w:styleId="Aufzhlungszeichen3">
    <w:name w:val="List Bullet 3"/>
    <w:basedOn w:val="Standard"/>
    <w:uiPriority w:val="99"/>
    <w:unhideWhenUsed/>
    <w:rsid w:val="00326F90"/>
    <w:pPr>
      <w:numPr>
        <w:numId w:val="3"/>
      </w:numPr>
      <w:contextualSpacing/>
    </w:pPr>
  </w:style>
  <w:style w:type="paragraph" w:styleId="Listennummer">
    <w:name w:val="List Number"/>
    <w:basedOn w:val="Standard"/>
    <w:uiPriority w:val="99"/>
    <w:unhideWhenUsed/>
    <w:rsid w:val="00326F90"/>
    <w:pPr>
      <w:numPr>
        <w:numId w:val="5"/>
      </w:numPr>
      <w:contextualSpacing/>
    </w:pPr>
  </w:style>
  <w:style w:type="paragraph" w:styleId="Listennummer2">
    <w:name w:val="List Number 2"/>
    <w:basedOn w:val="Standard"/>
    <w:uiPriority w:val="99"/>
    <w:unhideWhenUsed/>
    <w:rsid w:val="0029639D"/>
    <w:pPr>
      <w:numPr>
        <w:numId w:val="6"/>
      </w:numPr>
      <w:contextualSpacing/>
    </w:pPr>
  </w:style>
  <w:style w:type="paragraph" w:styleId="Listennummer3">
    <w:name w:val="List Number 3"/>
    <w:basedOn w:val="Standard"/>
    <w:uiPriority w:val="99"/>
    <w:unhideWhenUsed/>
    <w:rsid w:val="0029639D"/>
    <w:pPr>
      <w:numPr>
        <w:numId w:val="7"/>
      </w:numPr>
      <w:contextualSpacing/>
    </w:pPr>
  </w:style>
  <w:style w:type="paragraph" w:styleId="Listenfortsetzung">
    <w:name w:val="List Continue"/>
    <w:basedOn w:val="Standard"/>
    <w:uiPriority w:val="99"/>
    <w:unhideWhenUsed/>
    <w:rsid w:val="0029639D"/>
    <w:pPr>
      <w:spacing w:after="120"/>
      <w:ind w:left="360"/>
      <w:contextualSpacing/>
    </w:pPr>
  </w:style>
  <w:style w:type="paragraph" w:styleId="Listenfortsetzung2">
    <w:name w:val="List Continue 2"/>
    <w:basedOn w:val="Standard"/>
    <w:uiPriority w:val="99"/>
    <w:unhideWhenUsed/>
    <w:rsid w:val="0029639D"/>
    <w:pPr>
      <w:spacing w:after="120"/>
      <w:ind w:left="720"/>
      <w:contextualSpacing/>
    </w:pPr>
  </w:style>
  <w:style w:type="paragraph" w:styleId="Listenfortsetzung3">
    <w:name w:val="List Continue 3"/>
    <w:basedOn w:val="Standard"/>
    <w:uiPriority w:val="99"/>
    <w:unhideWhenUsed/>
    <w:rsid w:val="0029639D"/>
    <w:pPr>
      <w:spacing w:after="120"/>
      <w:ind w:left="1080"/>
      <w:contextualSpacing/>
    </w:pPr>
  </w:style>
  <w:style w:type="paragraph" w:styleId="Makrotext">
    <w:name w:val="macro"/>
    <w:link w:val="MakrotextZchn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otextZchn">
    <w:name w:val="Makrotext Zchn"/>
    <w:basedOn w:val="Absatz-Standardschriftart"/>
    <w:link w:val="Makrotext"/>
    <w:uiPriority w:val="99"/>
    <w:rsid w:val="0029639D"/>
    <w:rPr>
      <w:rFonts w:ascii="Courier" w:hAnsi="Courier"/>
      <w:sz w:val="20"/>
      <w:szCs w:val="20"/>
    </w:rPr>
  </w:style>
  <w:style w:type="paragraph" w:styleId="Zitat">
    <w:name w:val="Quote"/>
    <w:basedOn w:val="Standard"/>
    <w:next w:val="Standard"/>
    <w:link w:val="ZitatZchn"/>
    <w:uiPriority w:val="29"/>
    <w:qFormat/>
    <w:rsid w:val="00FC693F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FC693F"/>
    <w:rPr>
      <w:i/>
      <w:iCs/>
      <w:color w:val="000000" w:themeColor="tex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ett">
    <w:name w:val="Strong"/>
    <w:basedOn w:val="Absatz-Standardschriftart"/>
    <w:uiPriority w:val="22"/>
    <w:qFormat/>
    <w:rsid w:val="00FC693F"/>
    <w:rPr>
      <w:b/>
      <w:bCs/>
    </w:rPr>
  </w:style>
  <w:style w:type="character" w:styleId="Hervorhebung">
    <w:name w:val="Emphasis"/>
    <w:basedOn w:val="Absatz-Standardschriftart"/>
    <w:uiPriority w:val="20"/>
    <w:qFormat/>
    <w:rsid w:val="00FC693F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C693F"/>
    <w:rPr>
      <w:b/>
      <w:bCs/>
      <w:i/>
      <w:iCs/>
      <w:color w:val="4F81BD" w:themeColor="accent1"/>
    </w:rPr>
  </w:style>
  <w:style w:type="character" w:styleId="SchwacheHervorhebung">
    <w:name w:val="Subtle Emphasis"/>
    <w:basedOn w:val="Absatz-Standardschriftart"/>
    <w:uiPriority w:val="19"/>
    <w:qFormat/>
    <w:rsid w:val="00FC693F"/>
    <w:rPr>
      <w:i/>
      <w:iCs/>
      <w:color w:val="808080" w:themeColor="text1" w:themeTint="7F"/>
    </w:rPr>
  </w:style>
  <w:style w:type="character" w:styleId="IntensiveHervorhebung">
    <w:name w:val="Intense Emphasis"/>
    <w:basedOn w:val="Absatz-Standardschriftart"/>
    <w:uiPriority w:val="21"/>
    <w:qFormat/>
    <w:rsid w:val="00FC693F"/>
    <w:rPr>
      <w:b/>
      <w:bCs/>
      <w:i/>
      <w:iCs/>
      <w:color w:val="4F81BD" w:themeColor="accent1"/>
    </w:rPr>
  </w:style>
  <w:style w:type="character" w:styleId="SchwacherVerweis">
    <w:name w:val="Subtle Reference"/>
    <w:basedOn w:val="Absatz-Standardschriftart"/>
    <w:uiPriority w:val="31"/>
    <w:qFormat/>
    <w:rsid w:val="00FC693F"/>
    <w:rPr>
      <w:smallCaps/>
      <w:color w:val="C0504D" w:themeColor="accent2"/>
      <w:u w:val="single"/>
    </w:rPr>
  </w:style>
  <w:style w:type="character" w:styleId="IntensiverVerweis">
    <w:name w:val="Intense Reference"/>
    <w:basedOn w:val="Absatz-Standardschriftar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FC693F"/>
    <w:rPr>
      <w:b/>
      <w:b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FC693F"/>
    <w:pPr>
      <w:outlineLvl w:val="9"/>
    </w:pPr>
  </w:style>
  <w:style w:type="table" w:styleId="Tabellenraster">
    <w:name w:val="Table Grid"/>
    <w:basedOn w:val="NormaleTabelle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HelleSchattierung">
    <w:name w:val="Light Shading"/>
    <w:basedOn w:val="NormaleTabelle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Schattierung-Akzent1">
    <w:name w:val="Light Shading Accent 1"/>
    <w:basedOn w:val="NormaleTabelle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HelleSchattierung-Akzent2">
    <w:name w:val="Light Shading Accent 2"/>
    <w:basedOn w:val="NormaleTabelle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HelleSchattierung-Akzent3">
    <w:name w:val="Light Shading Accent 3"/>
    <w:basedOn w:val="NormaleTabelle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HelleSchattierung-Akzent4">
    <w:name w:val="Light Shading Accent 4"/>
    <w:basedOn w:val="NormaleTabelle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HelleSchattierung-Akzent5">
    <w:name w:val="Light Shading Accent 5"/>
    <w:basedOn w:val="NormaleTabelle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HelleSchattierung-Akzent6">
    <w:name w:val="Light Shading Accent 6"/>
    <w:basedOn w:val="NormaleTabelle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HelleListe">
    <w:name w:val="Light List"/>
    <w:basedOn w:val="NormaleTabel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Liste-Akzent1">
    <w:name w:val="Light List Accent 1"/>
    <w:basedOn w:val="NormaleTabel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HelleListe-Akzent2">
    <w:name w:val="Light List Accent 2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HelleListe-Akzent3">
    <w:name w:val="Light List Accent 3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HelleListe-Akzent4">
    <w:name w:val="Light List Accent 4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HelleListe-Akzent5">
    <w:name w:val="Light List Accent 5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HelleListe-Akzent6">
    <w:name w:val="Light List Accent 6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HellesRaster">
    <w:name w:val="Light Grid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HellesRaster-Akzent1">
    <w:name w:val="Light Grid Accent 1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HellesRaster-Akzent2">
    <w:name w:val="Light Grid Accent 2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HellesRaster-Akzent3">
    <w:name w:val="Light Grid Accent 3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HellesRaster-Akzent4">
    <w:name w:val="Light Grid Accent 4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HellesRaster-Akzent5">
    <w:name w:val="Light Grid Accent 5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HellesRaster-Akzent6">
    <w:name w:val="Light Grid Accent 6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ittlereSchattierung1">
    <w:name w:val="Medium Shading 1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2">
    <w:name w:val="Medium Shading 1 Accent 2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3">
    <w:name w:val="Medium Shading 1 Accent 3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4">
    <w:name w:val="Medium Shading 1 Accent 4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5">
    <w:name w:val="Medium Shading 1 Accent 5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6">
    <w:name w:val="Medium Shading 1 Accent 6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2">
    <w:name w:val="Medium Shading 2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1">
    <w:name w:val="Medium Shading 2 Accent 1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2">
    <w:name w:val="Medium Shading 2 Accent 2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3">
    <w:name w:val="Medium Shading 2 Accent 3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4">
    <w:name w:val="Medium Shading 2 Accent 4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5">
    <w:name w:val="Medium Shading 2 Accent 5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6">
    <w:name w:val="Medium Shading 2 Accent 6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Liste1">
    <w:name w:val="Medium List 1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ittlereListe1-Akzent1">
    <w:name w:val="Medium List 1 Accent 1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ittlereListe1-Akzent2">
    <w:name w:val="Medium List 1 Accent 2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ittlereListe1-Akzent3">
    <w:name w:val="Medium List 1 Accent 3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ittlereListe1-Akzent4">
    <w:name w:val="Medium List 1 Accent 4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ittlereListe1-Akzent5">
    <w:name w:val="Medium List 1 Accent 5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ittlereListe1-Akzent6">
    <w:name w:val="Medium List 1 Accent 6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ittlereListe2">
    <w:name w:val="Medium List 2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2">
    <w:name w:val="Medium List 2 Accent 2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3">
    <w:name w:val="Medium List 2 Accent 3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4">
    <w:name w:val="Medium List 2 Accent 4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5">
    <w:name w:val="Medium List 2 Accent 5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6">
    <w:name w:val="Medium List 2 Accent 6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Raster1">
    <w:name w:val="Medium Grid 1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ittleresRaster1-Akzent1">
    <w:name w:val="Medium Grid 1 Accent 1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ittleresRaster1-Akzent2">
    <w:name w:val="Medium Grid 1 Accent 2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ittleresRaster1-Akzent3">
    <w:name w:val="Medium Grid 1 Accent 3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ittleresRaster1-Akzent4">
    <w:name w:val="Medium Grid 1 Accent 4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ittleresRaster1-Akzent5">
    <w:name w:val="Medium Grid 1 Accent 5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ittleresRaster1-Akzent6">
    <w:name w:val="Medium Grid 1 Accent 6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ittleresRaster2">
    <w:name w:val="Medium Grid 2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1">
    <w:name w:val="Medium Grid 2 Accent 1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2">
    <w:name w:val="Medium Grid 2 Accent 2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3">
    <w:name w:val="Medium Grid 2 Accent 3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4">
    <w:name w:val="Medium Grid 2 Accent 4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5">
    <w:name w:val="Medium Grid 2 Accent 5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6">
    <w:name w:val="Medium Grid 2 Accent 6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3">
    <w:name w:val="Medium Grid 3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ittleresRaster3-Akzent1">
    <w:name w:val="Medium Grid 3 Accent 1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ittleresRaster3-Akzent2">
    <w:name w:val="Medium Grid 3 Accent 2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ittleresRaster3-Akzent3">
    <w:name w:val="Medium Grid 3 Accent 3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ittleresRaster3-Akzent4">
    <w:name w:val="Medium Grid 3 Accent 4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ittleresRaster3-Akzent5">
    <w:name w:val="Medium Grid 3 Accent 5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ittleresRaster3-Akzent6">
    <w:name w:val="Medium Grid 3 Accent 6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unkleListe">
    <w:name w:val="Dark List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unkleListe-Akzent1">
    <w:name w:val="Dark List Accent 1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unkleListe-Akzent2">
    <w:name w:val="Dark List Accent 2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unkleListe-Akzent3">
    <w:name w:val="Dark List Accent 3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unkleListe-Akzent4">
    <w:name w:val="Dark List Accent 4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unkleListe-Akzent5">
    <w:name w:val="Dark List Accent 5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unkleListe-Akzent6">
    <w:name w:val="Dark List Accent 6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FarbigeSchattierung">
    <w:name w:val="Colorful Shading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1">
    <w:name w:val="Colorful Shading Accent 1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2">
    <w:name w:val="Colorful Shading Accent 2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3">
    <w:name w:val="Colorful Shading Accent 3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chattierung-Akzent4">
    <w:name w:val="Colorful Shading Accent 4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5">
    <w:name w:val="Colorful Shading Accent 5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6">
    <w:name w:val="Colorful Shading Accent 6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Liste">
    <w:name w:val="Colorful List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bigeListe-Akzent1">
    <w:name w:val="Colorful List Accent 1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FarbigeListe-Akzent2">
    <w:name w:val="Colorful List Accent 2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FarbigeListe-Akzent3">
    <w:name w:val="Colorful List Accent 3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FarbigeListe-Akzent4">
    <w:name w:val="Colorful List Accent 4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FarbigeListe-Akzent5">
    <w:name w:val="Colorful List Accent 5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FarbigeListe-Akzent6">
    <w:name w:val="Colorful List Accent 6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FarbigesRaster">
    <w:name w:val="Colorful Grid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bigesRaster-Akzent1">
    <w:name w:val="Colorful Grid Accent 1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FarbigesRaster-Akzent2">
    <w:name w:val="Colorful Grid Accent 2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FarbigesRaster-Akzent3">
    <w:name w:val="Colorful Grid Accent 3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Raster-Akzent4">
    <w:name w:val="Colorful Grid Accent 4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FarbigesRaster-Akzent5">
    <w:name w:val="Colorful Grid Accent 5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FarbigesRaster-Akzent6">
    <w:name w:val="Colorful Grid Accent 6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122</Words>
  <Characters>775</Characters>
  <Application>Microsoft Office Word</Application>
  <DocSecurity>0</DocSecurity>
  <Lines>6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896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Birkant Polat</cp:lastModifiedBy>
  <cp:revision>23</cp:revision>
  <dcterms:created xsi:type="dcterms:W3CDTF">2025-03-29T10:52:00Z</dcterms:created>
  <dcterms:modified xsi:type="dcterms:W3CDTF">2025-04-22T23:21:00Z</dcterms:modified>
  <cp:category/>
</cp:coreProperties>
</file>